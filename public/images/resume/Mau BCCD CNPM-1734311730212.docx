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71A3" w:rsidRPr="00995E16" w:rsidRDefault="009F1E7C" w:rsidP="009F1E7C">
      <w:pPr>
        <w:pStyle w:val="Title"/>
        <w:jc w:val="center"/>
        <w:rPr>
          <w:rFonts w:ascii="Times New Roman" w:hAnsi="Times New Roman" w:cs="Times New Roman"/>
        </w:rPr>
      </w:pPr>
      <w:r w:rsidRPr="00995E16">
        <w:rPr>
          <w:rFonts w:ascii="Times New Roman" w:hAnsi="Times New Roman" w:cs="Times New Roman"/>
        </w:rPr>
        <w:t>Báo Cáo Môn Học Công Nghệ Phần Mềm</w:t>
      </w:r>
    </w:p>
    <w:p w:rsidR="009F1E7C" w:rsidRPr="009F1E7C" w:rsidRDefault="009F1E7C" w:rsidP="009F1E7C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E7C">
        <w:rPr>
          <w:rFonts w:ascii="Times New Roman" w:hAnsi="Times New Roman" w:cs="Times New Roman"/>
          <w:sz w:val="32"/>
          <w:szCs w:val="32"/>
        </w:rPr>
        <w:t>Tên Đề tài</w:t>
      </w:r>
      <w:r w:rsidR="00995E16">
        <w:rPr>
          <w:rFonts w:ascii="Times New Roman" w:hAnsi="Times New Roman" w:cs="Times New Roman"/>
          <w:sz w:val="32"/>
          <w:szCs w:val="32"/>
        </w:rPr>
        <w:t>: Xây dựng và phát triển phần mêm ABC</w:t>
      </w:r>
    </w:p>
    <w:p w:rsidR="007D71A3" w:rsidRDefault="009F1E7C">
      <w:pPr>
        <w:pStyle w:val="Heading1"/>
      </w:pPr>
      <w:r>
        <w:t>Chương 1: Giới Thiệu và Mô Tả Bài Toán</w:t>
      </w:r>
    </w:p>
    <w:p w:rsidR="007D71A3" w:rsidRDefault="009F1E7C">
      <w:pPr>
        <w:pStyle w:val="Heading2"/>
      </w:pPr>
      <w:r>
        <w:t>1.1 Tổng Quan về Bài Toán</w:t>
      </w:r>
    </w:p>
    <w:p w:rsidR="007D71A3" w:rsidRDefault="009F1E7C">
      <w:pPr>
        <w:pStyle w:val="Heading2"/>
      </w:pPr>
      <w:r>
        <w:t>1.2 Mục Tiêu và Phạm Vi của Phần Mềm</w:t>
      </w:r>
    </w:p>
    <w:p w:rsidR="007D71A3" w:rsidRDefault="009F1E7C">
      <w:pPr>
        <w:pStyle w:val="Heading2"/>
      </w:pPr>
      <w:r>
        <w:t>1.3 Người dùng và Bên Liên Quan</w:t>
      </w:r>
    </w:p>
    <w:p w:rsidR="007D71A3" w:rsidRDefault="009F1E7C">
      <w:pPr>
        <w:pStyle w:val="Heading2"/>
      </w:pPr>
      <w:r>
        <w:t>1.4 Giả Định và Ràng Buộc</w:t>
      </w:r>
    </w:p>
    <w:p w:rsidR="007D71A3" w:rsidRDefault="009F1E7C">
      <w:pPr>
        <w:pStyle w:val="Heading1"/>
      </w:pPr>
      <w:r>
        <w:t>Chương 2: Phân Tích và Đặc Tả Yêu Cầu</w:t>
      </w:r>
    </w:p>
    <w:p w:rsidR="007D71A3" w:rsidRDefault="009F1E7C">
      <w:pPr>
        <w:pStyle w:val="Heading2"/>
      </w:pPr>
      <w:r>
        <w:t>2.1 Thu Thập Yêu Cầu</w:t>
      </w:r>
    </w:p>
    <w:p w:rsidR="007D71A3" w:rsidRDefault="009F1E7C">
      <w:pPr>
        <w:pStyle w:val="Heading2"/>
      </w:pPr>
      <w:r>
        <w:t>2.2 Đặc Tả Yêu Cầu Chức Năng</w:t>
      </w:r>
    </w:p>
    <w:p w:rsidR="007D71A3" w:rsidRDefault="009F1E7C">
      <w:pPr>
        <w:pStyle w:val="Heading2"/>
      </w:pPr>
      <w:r>
        <w:t>2.3 Đặc Tả Yêu Cầu Phi Chức Năng</w:t>
      </w:r>
    </w:p>
    <w:p w:rsidR="007D71A3" w:rsidRDefault="009F1E7C">
      <w:pPr>
        <w:pStyle w:val="Heading2"/>
      </w:pPr>
      <w:r>
        <w:t>2.4 Mô Hình Hóa Yêu Cầu</w:t>
      </w:r>
    </w:p>
    <w:p w:rsidR="007D71A3" w:rsidRDefault="009F1E7C">
      <w:pPr>
        <w:pStyle w:val="Heading1"/>
      </w:pPr>
      <w:r>
        <w:t>Chương 3: Phân Tích Thiết Kế Hệ Thống</w:t>
      </w:r>
    </w:p>
    <w:p w:rsidR="007D71A3" w:rsidRDefault="009F1E7C">
      <w:pPr>
        <w:pStyle w:val="Heading2"/>
      </w:pPr>
      <w:r>
        <w:t>3.1 Thiết Kế Kiến Trúc Tổng Quan</w:t>
      </w:r>
    </w:p>
    <w:p w:rsidR="007D71A3" w:rsidRDefault="009F1E7C" w:rsidP="00FB7CA4">
      <w:pPr>
        <w:pStyle w:val="Heading2"/>
      </w:pPr>
      <w:r>
        <w:t>3.2 Thiết Kế Chi Tiết</w:t>
      </w:r>
    </w:p>
    <w:p w:rsidR="007D71A3" w:rsidRDefault="009F1E7C">
      <w:pPr>
        <w:pStyle w:val="Heading2"/>
      </w:pPr>
      <w:r>
        <w:t>3.3 Thiết Kế Cơ Sở Dữ Liệu</w:t>
      </w:r>
    </w:p>
    <w:p w:rsidR="007D71A3" w:rsidRDefault="009F1E7C">
      <w:pPr>
        <w:pStyle w:val="Heading2"/>
      </w:pPr>
      <w:r>
        <w:t>3.4 Thiết Kế Giao Diện Người Dùng</w:t>
      </w:r>
    </w:p>
    <w:p w:rsidR="007D71A3" w:rsidRDefault="007D71A3"/>
    <w:p w:rsidR="007D71A3" w:rsidRDefault="009F1E7C">
      <w:pPr>
        <w:pStyle w:val="Heading1"/>
      </w:pPr>
      <w:r>
        <w:lastRenderedPageBreak/>
        <w:t>Chương 4: Lập Trình</w:t>
      </w:r>
    </w:p>
    <w:p w:rsidR="007D71A3" w:rsidRDefault="009F1E7C">
      <w:pPr>
        <w:pStyle w:val="Heading2"/>
      </w:pPr>
      <w:r>
        <w:t>4.1 Chọn Ngôn Ngữ Lập Trình và Công Cụ</w:t>
      </w:r>
    </w:p>
    <w:p w:rsidR="007D71A3" w:rsidRDefault="009F1E7C" w:rsidP="00FB7CA4">
      <w:pPr>
        <w:pStyle w:val="Heading2"/>
      </w:pPr>
      <w:r>
        <w:t>4.2 Cài Đặt Môi Trường Phát Triển</w:t>
      </w:r>
    </w:p>
    <w:p w:rsidR="007D71A3" w:rsidRDefault="009F1E7C">
      <w:pPr>
        <w:pStyle w:val="Heading2"/>
      </w:pPr>
      <w:r>
        <w:t>4.3 Lập Trình và Tích Hợp Hệ Thống</w:t>
      </w:r>
    </w:p>
    <w:p w:rsidR="007D71A3" w:rsidRDefault="009F1E7C">
      <w:pPr>
        <w:pStyle w:val="Heading2"/>
      </w:pPr>
      <w:r>
        <w:t>4.4 Quản Lý Phiên Bản và Mã Nguồn</w:t>
      </w:r>
    </w:p>
    <w:p w:rsidR="007D71A3" w:rsidRDefault="009F1E7C">
      <w:pPr>
        <w:pStyle w:val="Heading1"/>
      </w:pPr>
      <w:r>
        <w:t>Chương 5: Kiểm Thử</w:t>
      </w:r>
    </w:p>
    <w:p w:rsidR="007D71A3" w:rsidRDefault="009F1E7C">
      <w:pPr>
        <w:pStyle w:val="Heading2"/>
      </w:pPr>
      <w:r>
        <w:t>5.1 Lập Kế Hoạch Kiểm Thử</w:t>
      </w:r>
    </w:p>
    <w:p w:rsidR="007D71A3" w:rsidRDefault="009F1E7C">
      <w:pPr>
        <w:pStyle w:val="Heading2"/>
      </w:pPr>
      <w:r>
        <w:t>5.2 Kiểm Thử Đơn Vị và Tích Hợp</w:t>
      </w:r>
    </w:p>
    <w:p w:rsidR="007D71A3" w:rsidRDefault="009F1E7C">
      <w:pPr>
        <w:pStyle w:val="Heading2"/>
      </w:pPr>
      <w:r>
        <w:t>5.3 Kiểm Thử Chấp Nhận Người Dùng</w:t>
      </w:r>
    </w:p>
    <w:p w:rsidR="007D71A3" w:rsidRDefault="009F1E7C">
      <w:pPr>
        <w:pStyle w:val="Heading2"/>
      </w:pPr>
      <w:r>
        <w:t>5.4 Bảo Trì và Cập Nhật Kiểm Thử</w:t>
      </w:r>
    </w:p>
    <w:p w:rsidR="007D71A3" w:rsidRDefault="009F1E7C">
      <w:pPr>
        <w:pStyle w:val="Heading1"/>
      </w:pPr>
      <w:r>
        <w:t>Chương 6: Kết Luận và Hướng Phát Triển</w:t>
      </w:r>
    </w:p>
    <w:p w:rsidR="007D71A3" w:rsidRDefault="009F1E7C">
      <w:pPr>
        <w:pStyle w:val="Heading2"/>
      </w:pPr>
      <w:r>
        <w:t>6.1 Tổng Kết Các Phát Hiện và Thành Tựu</w:t>
      </w:r>
    </w:p>
    <w:p w:rsidR="007D71A3" w:rsidRDefault="009F1E7C">
      <w:pPr>
        <w:pStyle w:val="Heading2"/>
      </w:pPr>
      <w:r>
        <w:t>6.2 Hướng Phát Triển và Cải Tiến Tương Lai</w:t>
      </w:r>
    </w:p>
    <w:p w:rsidR="007D71A3" w:rsidRDefault="009F1E7C">
      <w:pPr>
        <w:pStyle w:val="Heading2"/>
      </w:pPr>
      <w:r>
        <w:t>6.3 Phản Hồi từ Người Dùng và Bài Học Kinh Nghiệm</w:t>
      </w:r>
    </w:p>
    <w:p w:rsidR="007D71A3" w:rsidRDefault="009F1E7C">
      <w:pPr>
        <w:pStyle w:val="Heading2"/>
      </w:pPr>
      <w:r>
        <w:t>6.4 Khuyến Nghị và Đề Xuất</w:t>
      </w:r>
    </w:p>
    <w:p w:rsidR="007D71A3" w:rsidRDefault="007D71A3"/>
    <w:sectPr w:rsidR="007D7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E96"/>
    <w:rsid w:val="007D71A3"/>
    <w:rsid w:val="00995E16"/>
    <w:rsid w:val="009F1E7C"/>
    <w:rsid w:val="00AA1D8D"/>
    <w:rsid w:val="00B47730"/>
    <w:rsid w:val="00CB0664"/>
    <w:rsid w:val="00FB7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E5E16"/>
  <w14:defaultImageDpi w14:val="300"/>
  <w15:docId w15:val="{DFDD2F4F-FFBA-114B-BA3B-688C0B93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73399-7608-5045-91F8-6222E332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Lê Hoàn</cp:lastModifiedBy>
  <cp:revision>5</cp:revision>
  <dcterms:created xsi:type="dcterms:W3CDTF">2013-12-23T23:15:00Z</dcterms:created>
  <dcterms:modified xsi:type="dcterms:W3CDTF">2023-11-26T04:20:00Z</dcterms:modified>
  <cp:category/>
</cp:coreProperties>
</file>